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F3C55" w14:textId="77777777" w:rsidR="00497969" w:rsidRDefault="00000000">
      <w:pPr>
        <w:pStyle w:val="Title"/>
      </w:pPr>
      <w:r>
        <w:t>Resume</w:t>
      </w:r>
    </w:p>
    <w:p w14:paraId="0FEA6C9D" w14:textId="76B03BF0" w:rsidR="00497969" w:rsidRDefault="00732D88">
      <w:r>
        <w:t>Alen Elias Cherian</w:t>
      </w:r>
    </w:p>
    <w:p w14:paraId="2F556D72" w14:textId="368FA1EC" w:rsidR="00497969" w:rsidRDefault="00732D88">
      <w:r>
        <w:t>aleneliascherian@gmail.com | [</w:t>
      </w:r>
      <w:hyperlink r:id="rId6" w:history="1">
        <w:r w:rsidR="00252788" w:rsidRPr="00252788">
          <w:rPr>
            <w:rStyle w:val="Hyperlink"/>
          </w:rPr>
          <w:t xml:space="preserve"> Alen Elias | LinkedIn</w:t>
        </w:r>
      </w:hyperlink>
      <w:r>
        <w:t>|</w:t>
      </w:r>
      <w:r w:rsidR="00252788">
        <w:t>]  [</w:t>
      </w:r>
      <w:hyperlink r:id="rId7" w:history="1">
        <w:r w:rsidR="00252788">
          <w:rPr>
            <w:rStyle w:val="Hyperlink"/>
          </w:rPr>
          <w:t xml:space="preserve">GitHub </w:t>
        </w:r>
      </w:hyperlink>
      <w:r>
        <w:t>]</w:t>
      </w:r>
    </w:p>
    <w:p w14:paraId="7B5480E8" w14:textId="77777777" w:rsidR="00497969" w:rsidRDefault="00000000">
      <w:pPr>
        <w:pStyle w:val="Heading1"/>
      </w:pPr>
      <w:r>
        <w:t>Objective</w:t>
      </w:r>
    </w:p>
    <w:p w14:paraId="73E243F5" w14:textId="49642FE8" w:rsidR="00497969" w:rsidRDefault="00000000">
      <w:r>
        <w:t xml:space="preserve">First-year </w:t>
      </w:r>
      <w:r w:rsidR="00732D88">
        <w:t>B. Tech</w:t>
      </w:r>
      <w:r>
        <w:t xml:space="preserve"> student with a keen interest in programming and AI, </w:t>
      </w:r>
      <w:r w:rsidR="00A27BCF">
        <w:t xml:space="preserve">cybersecurity and ethical hacking applications, </w:t>
      </w:r>
      <w:r>
        <w:t>eager to leverage my project experience</w:t>
      </w:r>
      <w:r w:rsidR="00732D88">
        <w:t xml:space="preserve"> </w:t>
      </w:r>
      <w:r>
        <w:t>to contribute to real-world applications. Passionate about learning new technologies</w:t>
      </w:r>
      <w:r w:rsidR="00A27BCF">
        <w:t>.</w:t>
      </w:r>
    </w:p>
    <w:p w14:paraId="4A55FBA0" w14:textId="77777777" w:rsidR="00497969" w:rsidRDefault="00000000">
      <w:pPr>
        <w:pStyle w:val="Heading1"/>
      </w:pPr>
      <w:r>
        <w:t>Education</w:t>
      </w:r>
    </w:p>
    <w:p w14:paraId="65553C3B" w14:textId="2448DE4B" w:rsidR="00732D88" w:rsidRDefault="00000000">
      <w:r>
        <w:t>Bachelor of Technology (</w:t>
      </w:r>
      <w:r w:rsidR="00732D88">
        <w:t>B. Tech</w:t>
      </w:r>
      <w:r>
        <w:t>)</w:t>
      </w:r>
      <w:r>
        <w:br/>
      </w:r>
      <w:r w:rsidR="00732D88">
        <w:t>Cochin University College of Engineering, Alappuzha, Kerala</w:t>
      </w:r>
    </w:p>
    <w:p w14:paraId="5FA2F912" w14:textId="3E9C08D4" w:rsidR="00497969" w:rsidRDefault="00732D88">
      <w:r>
        <w:t>2024 – Computer Science &amp; Engineering</w:t>
      </w:r>
    </w:p>
    <w:p w14:paraId="68F44AEF" w14:textId="4C0194DC" w:rsidR="00D12FD6" w:rsidRDefault="00D12FD6" w:rsidP="00D12FD6">
      <w:pPr>
        <w:pStyle w:val="Heading1"/>
      </w:pPr>
      <w:r>
        <w:t>Experience</w:t>
      </w:r>
    </w:p>
    <w:p w14:paraId="0D0B17DC" w14:textId="7BEA39EA" w:rsidR="00D12FD6" w:rsidRPr="00D12FD6" w:rsidRDefault="00D12FD6" w:rsidP="00D12FD6">
      <w:r>
        <w:t>Network Engineer intern – SyamaDynamic Integrated Services Pvt. Ltd. – June,2025</w:t>
      </w:r>
    </w:p>
    <w:p w14:paraId="0A3A207A" w14:textId="77777777" w:rsidR="00497969" w:rsidRDefault="00000000">
      <w:pPr>
        <w:pStyle w:val="Heading1"/>
      </w:pPr>
      <w:r>
        <w:t>Projects</w:t>
      </w:r>
    </w:p>
    <w:p w14:paraId="00EFBEEB" w14:textId="77777777" w:rsidR="00D12FD6" w:rsidRPr="00D12FD6" w:rsidRDefault="00D12FD6" w:rsidP="00D12FD6"/>
    <w:p w14:paraId="72FCA23D" w14:textId="77777777" w:rsidR="00497969" w:rsidRPr="00732D88" w:rsidRDefault="00000000">
      <w:pPr>
        <w:rPr>
          <w:b/>
          <w:bCs/>
        </w:rPr>
      </w:pPr>
      <w:r w:rsidRPr="00732D88">
        <w:rPr>
          <w:b/>
          <w:bCs/>
        </w:rPr>
        <w:t>1. AI-Integrated Compliment Generator (Python)</w:t>
      </w:r>
    </w:p>
    <w:p w14:paraId="442BE081" w14:textId="77777777" w:rsidR="00D12FD6" w:rsidRDefault="00732D88">
      <w:r>
        <w:t>-Developed a fun and interactive application using Gradio and OpenCV to analyze images and generate personalized compliments.</w:t>
      </w:r>
      <w:r>
        <w:br/>
      </w:r>
      <w:r>
        <w:br/>
        <w:t>-Integrated Hugging Face's GPT-2 model for text generation and OpenCV for smile and face detection.</w:t>
      </w:r>
      <w:r>
        <w:br/>
        <w:t>Implemented K-means clustering to detect dominant colors in clothing for tailored compliments.</w:t>
      </w:r>
    </w:p>
    <w:p w14:paraId="60E8E7A8" w14:textId="0CB984E4" w:rsidR="00497969" w:rsidRDefault="00732D88">
      <w:r>
        <w:br/>
      </w:r>
      <w:r>
        <w:br/>
        <w:t xml:space="preserve">GitHub Link: </w:t>
      </w:r>
      <w:hyperlink r:id="rId8" w:history="1">
        <w:r w:rsidRPr="00E745A6">
          <w:rPr>
            <w:rStyle w:val="Hyperlink"/>
          </w:rPr>
          <w:t>https://github.com/alenelias123/Compliment-Generator</w:t>
        </w:r>
      </w:hyperlink>
    </w:p>
    <w:p w14:paraId="13DC7D24" w14:textId="77777777" w:rsidR="00D12FD6" w:rsidRDefault="00D12FD6"/>
    <w:p w14:paraId="056F539F" w14:textId="62508380" w:rsidR="00732D88" w:rsidRDefault="00732D88" w:rsidP="00D12FD6">
      <w:pPr>
        <w:tabs>
          <w:tab w:val="left" w:pos="7463"/>
        </w:tabs>
      </w:pPr>
      <w:r>
        <w:t xml:space="preserve">Host link: </w:t>
      </w:r>
      <w:hyperlink r:id="rId9" w:history="1">
        <w:r w:rsidRPr="00252788">
          <w:rPr>
            <w:rStyle w:val="Hyperlink"/>
          </w:rPr>
          <w:t>https://huggingface.co/spaces/alenelias/Compliment</w:t>
        </w:r>
      </w:hyperlink>
      <w:r w:rsidR="00D12FD6">
        <w:tab/>
      </w:r>
    </w:p>
    <w:p w14:paraId="169B359E" w14:textId="77777777" w:rsidR="00D12FD6" w:rsidRDefault="00D12FD6" w:rsidP="00D12FD6">
      <w:pPr>
        <w:tabs>
          <w:tab w:val="left" w:pos="7463"/>
        </w:tabs>
      </w:pPr>
    </w:p>
    <w:p w14:paraId="620C0EA4" w14:textId="77777777" w:rsidR="00497969" w:rsidRPr="003A70C8" w:rsidRDefault="00000000">
      <w:pPr>
        <w:rPr>
          <w:b/>
          <w:bCs/>
        </w:rPr>
      </w:pPr>
      <w:r w:rsidRPr="003A70C8">
        <w:rPr>
          <w:b/>
          <w:bCs/>
        </w:rPr>
        <w:lastRenderedPageBreak/>
        <w:t>2. Hospital Management System (C++)</w:t>
      </w:r>
    </w:p>
    <w:p w14:paraId="03B3CB73" w14:textId="23909C33" w:rsidR="002772B1" w:rsidRDefault="00000000">
      <w:r>
        <w:t>Designed a console-based application to manage staff and patient records for academic purposes.</w:t>
      </w:r>
      <w:r>
        <w:br/>
      </w:r>
      <w:r>
        <w:br/>
        <w:t>Implemented file handling to store and retrieve data, and used object-oriented programming (OOP) concepts like inheritance and polymorphism.</w:t>
      </w:r>
      <w:r>
        <w:br/>
        <w:t>Features include adding/viewing staff/patient details, calculating salaries, and generating bills.</w:t>
      </w:r>
      <w:r>
        <w:br/>
      </w:r>
      <w:r>
        <w:br/>
      </w:r>
      <w:r w:rsidR="009D4A1D">
        <w:t>GitHub Link:</w:t>
      </w:r>
      <w:r w:rsidR="00431465">
        <w:t xml:space="preserve"> </w:t>
      </w:r>
      <w:hyperlink r:id="rId10" w:history="1">
        <w:r w:rsidR="00431465" w:rsidRPr="00431465">
          <w:rPr>
            <w:rStyle w:val="Hyperlink"/>
          </w:rPr>
          <w:t>https://github.com/alenelias123/hospital-oops_project</w:t>
        </w:r>
      </w:hyperlink>
    </w:p>
    <w:p w14:paraId="5CC6EDFA" w14:textId="77777777" w:rsidR="00497969" w:rsidRDefault="00000000">
      <w:pPr>
        <w:pStyle w:val="Heading1"/>
      </w:pPr>
      <w:r>
        <w:t>Technical Skills</w:t>
      </w:r>
    </w:p>
    <w:p w14:paraId="59962273" w14:textId="77777777" w:rsidR="009D4A1D" w:rsidRPr="002772B1" w:rsidRDefault="00000000">
      <w:pPr>
        <w:rPr>
          <w:b/>
          <w:bCs/>
        </w:rPr>
      </w:pPr>
      <w:r w:rsidRPr="002772B1">
        <w:rPr>
          <w:b/>
          <w:bCs/>
        </w:rPr>
        <w:t xml:space="preserve">Programming Languages: </w:t>
      </w:r>
    </w:p>
    <w:p w14:paraId="54F8AB55" w14:textId="419A1113" w:rsidR="009D4A1D" w:rsidRDefault="009D4A1D">
      <w:r>
        <w:t>JAVA(Basic), Python (Basic), C/C++ (Basic)</w:t>
      </w:r>
    </w:p>
    <w:p w14:paraId="56A47AD1" w14:textId="5954CCC0" w:rsidR="00497969" w:rsidRDefault="009D4A1D">
      <w:r>
        <w:t xml:space="preserve">HTML, CSS, </w:t>
      </w:r>
      <w:r w:rsidR="00FF6E0C">
        <w:t>(</w:t>
      </w:r>
      <w:r>
        <w:t>Intermediate)</w:t>
      </w:r>
      <w:r>
        <w:br/>
      </w:r>
      <w:r>
        <w:br/>
        <w:t xml:space="preserve">Tools &amp; Frameworks: OpenCV, </w:t>
      </w:r>
      <w:r w:rsidR="003A70C8">
        <w:t>Tailwind CSS</w:t>
      </w:r>
      <w:r>
        <w:br/>
        <w:t>Concepts: Object-Oriented Programming (OOP), File Handling, Basic AI</w:t>
      </w:r>
      <w:r w:rsidR="002772B1">
        <w:t>.</w:t>
      </w:r>
    </w:p>
    <w:p w14:paraId="1A9F2AE1" w14:textId="48B5314D" w:rsidR="002772B1" w:rsidRPr="002772B1" w:rsidRDefault="002772B1" w:rsidP="002772B1">
      <w:pPr>
        <w:rPr>
          <w:lang w:val="en-IN"/>
        </w:rPr>
      </w:pPr>
      <w:r w:rsidRPr="002772B1">
        <w:rPr>
          <w:b/>
          <w:bCs/>
          <w:lang w:val="en-IN"/>
        </w:rPr>
        <w:t>Network &amp; Web Security</w:t>
      </w:r>
    </w:p>
    <w:p w14:paraId="3A704641" w14:textId="77777777" w:rsidR="002772B1" w:rsidRDefault="002772B1" w:rsidP="002772B1">
      <w:pPr>
        <w:numPr>
          <w:ilvl w:val="0"/>
          <w:numId w:val="13"/>
        </w:numPr>
        <w:rPr>
          <w:lang w:val="en-IN"/>
        </w:rPr>
      </w:pPr>
      <w:r w:rsidRPr="002772B1">
        <w:rPr>
          <w:lang w:val="en-IN"/>
        </w:rPr>
        <w:t>HTTP/HTTPS Protocol Analysis</w:t>
      </w:r>
    </w:p>
    <w:p w14:paraId="12E48520" w14:textId="78143633" w:rsidR="002772B1" w:rsidRPr="002772B1" w:rsidRDefault="002772B1" w:rsidP="002772B1">
      <w:pPr>
        <w:numPr>
          <w:ilvl w:val="0"/>
          <w:numId w:val="13"/>
        </w:numPr>
        <w:rPr>
          <w:lang w:val="en-IN"/>
        </w:rPr>
      </w:pPr>
      <w:r w:rsidRPr="002772B1">
        <w:rPr>
          <w:lang w:val="en-IN"/>
        </w:rPr>
        <w:t>Port Scanning &amp; Enumeration</w:t>
      </w:r>
    </w:p>
    <w:p w14:paraId="63D3E9F3" w14:textId="77777777" w:rsidR="002772B1" w:rsidRPr="002772B1" w:rsidRDefault="002772B1" w:rsidP="002772B1">
      <w:pPr>
        <w:numPr>
          <w:ilvl w:val="0"/>
          <w:numId w:val="13"/>
        </w:numPr>
        <w:rPr>
          <w:lang w:val="en-IN"/>
        </w:rPr>
      </w:pPr>
      <w:r w:rsidRPr="002772B1">
        <w:rPr>
          <w:lang w:val="en-IN"/>
        </w:rPr>
        <w:t>Firewall Basics &amp; IDS/IPS Concepts</w:t>
      </w:r>
    </w:p>
    <w:p w14:paraId="53C2FA80" w14:textId="77777777" w:rsidR="002772B1" w:rsidRPr="002772B1" w:rsidRDefault="002772B1" w:rsidP="002772B1">
      <w:pPr>
        <w:numPr>
          <w:ilvl w:val="0"/>
          <w:numId w:val="13"/>
        </w:numPr>
        <w:rPr>
          <w:lang w:val="en-IN"/>
        </w:rPr>
      </w:pPr>
      <w:r w:rsidRPr="002772B1">
        <w:rPr>
          <w:lang w:val="en-IN"/>
        </w:rPr>
        <w:t>Secure Authentication Methods</w:t>
      </w:r>
    </w:p>
    <w:p w14:paraId="01E9C62B" w14:textId="77777777" w:rsidR="002772B1" w:rsidRDefault="00595105">
      <w:r w:rsidRPr="002772B1">
        <w:rPr>
          <w:b/>
          <w:bCs/>
        </w:rPr>
        <w:t>Graphic designing:</w:t>
      </w:r>
    </w:p>
    <w:p w14:paraId="7524F849" w14:textId="350AFF1D" w:rsidR="00595105" w:rsidRDefault="00595105">
      <w:r>
        <w:t xml:space="preserve"> F</w:t>
      </w:r>
      <w:r w:rsidR="002772B1">
        <w:t>a</w:t>
      </w:r>
      <w:r>
        <w:t>miliar with Adobe Photoshop,</w:t>
      </w:r>
      <w:r w:rsidR="002772B1">
        <w:t xml:space="preserve"> </w:t>
      </w:r>
      <w:r>
        <w:t>Adobe Premiere Pro, Adobe After Effects</w:t>
      </w:r>
    </w:p>
    <w:p w14:paraId="7F088C72" w14:textId="77777777" w:rsidR="00497969" w:rsidRDefault="00000000">
      <w:pPr>
        <w:pStyle w:val="Heading1"/>
      </w:pPr>
      <w:r>
        <w:t>Soft Skills</w:t>
      </w:r>
    </w:p>
    <w:p w14:paraId="06010088" w14:textId="2B5BB975" w:rsidR="00497969" w:rsidRDefault="00000000">
      <w:r>
        <w:t>Problem-solving</w:t>
      </w:r>
      <w:r>
        <w:br/>
        <w:t>Teamwork</w:t>
      </w:r>
      <w:r>
        <w:br/>
        <w:t>Adaptability</w:t>
      </w:r>
    </w:p>
    <w:p w14:paraId="1834B0AD" w14:textId="77D3B813" w:rsidR="00D12FD6" w:rsidRDefault="00D12FD6" w:rsidP="00D12FD6">
      <w:pPr>
        <w:pStyle w:val="Heading1"/>
      </w:pPr>
      <w:r>
        <w:t>Certifications</w:t>
      </w:r>
    </w:p>
    <w:p w14:paraId="68B5ED44" w14:textId="5F79E4ED" w:rsidR="00497969" w:rsidRDefault="00D12FD6" w:rsidP="00D12FD6">
      <w:r>
        <w:t>ChatGPT &amp; AI Tools Workshop – be10x (October,2024)</w:t>
      </w:r>
    </w:p>
    <w:p w14:paraId="3D614A47" w14:textId="67760D74" w:rsidR="00D12FD6" w:rsidRDefault="00D12FD6" w:rsidP="00D12FD6">
      <w:r>
        <w:t>APISEC</w:t>
      </w:r>
      <w:r w:rsidR="00F5655A">
        <w:t xml:space="preserve"> – introduction to API security Fundamentals - 2025</w:t>
      </w:r>
    </w:p>
    <w:sectPr w:rsidR="00D12FD6" w:rsidSect="00732D8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3508F6"/>
    <w:multiLevelType w:val="multilevel"/>
    <w:tmpl w:val="E00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C5F91"/>
    <w:multiLevelType w:val="multilevel"/>
    <w:tmpl w:val="FD36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66836"/>
    <w:multiLevelType w:val="hybridMultilevel"/>
    <w:tmpl w:val="018A741A"/>
    <w:lvl w:ilvl="0" w:tplc="07E65C7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275E"/>
    <w:multiLevelType w:val="multilevel"/>
    <w:tmpl w:val="EE1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E0654"/>
    <w:multiLevelType w:val="multilevel"/>
    <w:tmpl w:val="063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996880">
    <w:abstractNumId w:val="8"/>
  </w:num>
  <w:num w:numId="2" w16cid:durableId="412047402">
    <w:abstractNumId w:val="6"/>
  </w:num>
  <w:num w:numId="3" w16cid:durableId="838229650">
    <w:abstractNumId w:val="5"/>
  </w:num>
  <w:num w:numId="4" w16cid:durableId="792753092">
    <w:abstractNumId w:val="4"/>
  </w:num>
  <w:num w:numId="5" w16cid:durableId="1016037099">
    <w:abstractNumId w:val="7"/>
  </w:num>
  <w:num w:numId="6" w16cid:durableId="1283850513">
    <w:abstractNumId w:val="3"/>
  </w:num>
  <w:num w:numId="7" w16cid:durableId="700471876">
    <w:abstractNumId w:val="2"/>
  </w:num>
  <w:num w:numId="8" w16cid:durableId="962156933">
    <w:abstractNumId w:val="1"/>
  </w:num>
  <w:num w:numId="9" w16cid:durableId="337082133">
    <w:abstractNumId w:val="0"/>
  </w:num>
  <w:num w:numId="10" w16cid:durableId="120618869">
    <w:abstractNumId w:val="11"/>
  </w:num>
  <w:num w:numId="11" w16cid:durableId="1703818190">
    <w:abstractNumId w:val="12"/>
  </w:num>
  <w:num w:numId="12" w16cid:durableId="946932366">
    <w:abstractNumId w:val="9"/>
  </w:num>
  <w:num w:numId="13" w16cid:durableId="366418399">
    <w:abstractNumId w:val="13"/>
  </w:num>
  <w:num w:numId="14" w16cid:durableId="1438797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EA"/>
    <w:rsid w:val="0015074B"/>
    <w:rsid w:val="001545E8"/>
    <w:rsid w:val="001E0655"/>
    <w:rsid w:val="00252788"/>
    <w:rsid w:val="002772B1"/>
    <w:rsid w:val="0029639D"/>
    <w:rsid w:val="002C1AAD"/>
    <w:rsid w:val="00326F90"/>
    <w:rsid w:val="003A70C8"/>
    <w:rsid w:val="003D5036"/>
    <w:rsid w:val="00431465"/>
    <w:rsid w:val="00497969"/>
    <w:rsid w:val="00595105"/>
    <w:rsid w:val="00624368"/>
    <w:rsid w:val="00732D88"/>
    <w:rsid w:val="009D4A1D"/>
    <w:rsid w:val="00A27BCF"/>
    <w:rsid w:val="00A56401"/>
    <w:rsid w:val="00A6256B"/>
    <w:rsid w:val="00AA1D8D"/>
    <w:rsid w:val="00AC0626"/>
    <w:rsid w:val="00B47730"/>
    <w:rsid w:val="00C0612F"/>
    <w:rsid w:val="00CB0664"/>
    <w:rsid w:val="00D12FD6"/>
    <w:rsid w:val="00D95089"/>
    <w:rsid w:val="00E159C0"/>
    <w:rsid w:val="00E710F0"/>
    <w:rsid w:val="00F43285"/>
    <w:rsid w:val="00F5655A"/>
    <w:rsid w:val="00FC693F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E5C1D"/>
  <w14:defaultImageDpi w14:val="300"/>
  <w15:docId w15:val="{FC449594-247C-4F37-A908-C08C3E7E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32D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D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7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nelias123/Compliment-Gener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enelias12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n-elias-bb381232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nelias123/hospital-oops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spaces/alenelias/Compl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Alen Elias</cp:lastModifiedBy>
  <cp:revision>15</cp:revision>
  <dcterms:created xsi:type="dcterms:W3CDTF">2013-12-23T23:15:00Z</dcterms:created>
  <dcterms:modified xsi:type="dcterms:W3CDTF">2025-09-08T15:28:00Z</dcterms:modified>
  <cp:category/>
</cp:coreProperties>
</file>